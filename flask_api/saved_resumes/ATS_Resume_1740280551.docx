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ATS-Friendly Resume</w:t>
      </w:r>
    </w:p>
    <w:p>
      <w:pPr>
        <w:pStyle w:val="Heading2"/>
      </w:pPr>
      <w:r>
        <w:t>Name</w:t>
      </w:r>
    </w:p>
    <w:p>
      <w:r>
        <w:t>XYZ ABC</w:t>
      </w:r>
    </w:p>
    <w:p>
      <w:pPr>
        <w:pStyle w:val="Heading2"/>
      </w:pPr>
      <w:r>
        <w:t>Contact Info</w:t>
      </w:r>
    </w:p>
    <w:p>
      <w:r>
        <w:t>Email: xyz@gmail.com</w:t>
        <w:br/>
        <w:t>Phone: 9822299888</w:t>
        <w:br/>
      </w:r>
    </w:p>
    <w:p>
      <w:pPr>
        <w:pStyle w:val="Heading2"/>
      </w:pPr>
      <w:r>
        <w:t>Summary</w:t>
      </w:r>
    </w:p>
    <w:p>
      <w:r>
        <w:t>[Summary Not Found - Please Add]</w:t>
      </w:r>
    </w:p>
    <w:p>
      <w:pPr>
        <w:pStyle w:val="Heading2"/>
      </w:pPr>
      <w:r>
        <w:t>Work Experience</w:t>
      </w:r>
    </w:p>
    <w:p>
      <w:r>
        <w:t>[Work Experience Not Found - Please Add]</w:t>
      </w:r>
    </w:p>
    <w:p>
      <w:pPr>
        <w:pStyle w:val="Heading2"/>
      </w:pPr>
      <w:r>
        <w:t>Education</w:t>
      </w:r>
    </w:p>
    <w:p>
      <w:r>
        <w:t>EDUCATION</w:t>
        <w:br/>
        <w:t>B.E UIT-RGPV May 2013 to May 2017</w:t>
        <w:br/>
        <w:t>Data Scientist</w:t>
      </w:r>
    </w:p>
    <w:p>
      <w:pPr>
        <w:pStyle w:val="Heading2"/>
      </w:pPr>
      <w:r>
        <w:t>Skills</w:t>
      </w:r>
    </w:p>
    <w:p>
      <w:r>
        <w:t>SKILLS</w:t>
        <w:br/>
        <w:t>• Programming Languages: Python (pandas, numpy, scipy, scikit-learn, matplotlib), Sql,</w:t>
        <w:br/>
        <w:t>Java, JavaScript/JQuery. *</w:t>
        <w:br/>
        <w:t>• Machine learning: Regression, SVM, Naive Bayes, KNN, Random Forest, Decision Trees,</w:t>
        <w:br/>
        <w:t>• Boosting techniques, Cluster Analysis, Word Embedding, Sentiment Analysis, Natural</w:t>
        <w:br/>
        <w:t>Language processing, Dimensionality reduction, Topic Modelling (LDA, NMF), PCA &amp;</w:t>
        <w:br/>
        <w:t>Neural Nets.</w:t>
        <w:br/>
        <w:t>• Database Visualizations: Mysql, SqlServer, Cassandra, Hbase, ElasticSearch D3.js, DC.js</w:t>
        <w:br/>
        <w:t>EDUCATION</w:t>
        <w:br/>
        <w:t>B.E UIT-RGPV M</w:t>
      </w:r>
    </w:p>
    <w:p>
      <w:pPr>
        <w:pStyle w:val="Heading2"/>
      </w:pPr>
      <w:r>
        <w:t>Certifications</w:t>
      </w:r>
    </w:p>
    <w:p>
      <w:r>
        <w:t>[Certifications Not Found - Please Add]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